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3B7C1" w14:textId="77777777" w:rsidR="000743DC" w:rsidRPr="00523D4D" w:rsidRDefault="00000000" w:rsidP="00523D4D">
      <w:pPr>
        <w:ind w:left="360"/>
        <w:jc w:val="center"/>
        <w:rPr>
          <w:color w:val="000000" w:themeColor="text1"/>
        </w:rPr>
      </w:pPr>
      <w:r w:rsidRPr="00523D4D">
        <w:rPr>
          <w:color w:val="000000" w:themeColor="text1"/>
          <w:sz w:val="32"/>
          <w:szCs w:val="32"/>
        </w:rPr>
        <w:t>Sample Records for Various Entities</w:t>
      </w:r>
    </w:p>
    <w:p w14:paraId="780D4359" w14:textId="77777777" w:rsidR="000743DC" w:rsidRPr="00523D4D" w:rsidRDefault="00000000" w:rsidP="00523D4D">
      <w:pPr>
        <w:ind w:left="360"/>
        <w:rPr>
          <w:b/>
          <w:bCs/>
        </w:rPr>
      </w:pPr>
      <w:r w:rsidRPr="00523D4D">
        <w:rPr>
          <w:b/>
          <w:bCs/>
        </w:rPr>
        <w:t>USER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71"/>
        <w:gridCol w:w="2796"/>
        <w:gridCol w:w="3289"/>
      </w:tblGrid>
      <w:tr w:rsidR="00523D4D" w:rsidRPr="00523D4D" w14:paraId="2170417E" w14:textId="77777777" w:rsidTr="0052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DD9E2D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2880" w:type="dxa"/>
          </w:tcPr>
          <w:p w14:paraId="6409ED1A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User_Name</w:t>
            </w:r>
            <w:proofErr w:type="spellEnd"/>
          </w:p>
        </w:tc>
        <w:tc>
          <w:tcPr>
            <w:tcW w:w="2880" w:type="dxa"/>
          </w:tcPr>
          <w:p w14:paraId="6BD9E698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User_Email</w:t>
            </w:r>
            <w:proofErr w:type="spellEnd"/>
          </w:p>
        </w:tc>
      </w:tr>
      <w:tr w:rsidR="00523D4D" w:rsidRPr="00523D4D" w14:paraId="431507EB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8D4461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2880" w:type="dxa"/>
          </w:tcPr>
          <w:p w14:paraId="488533A0" w14:textId="4BCD078E" w:rsidR="000743DC" w:rsidRPr="00523D4D" w:rsidRDefault="00523D4D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 xml:space="preserve">Chris Hemsworth </w:t>
            </w:r>
          </w:p>
        </w:tc>
        <w:tc>
          <w:tcPr>
            <w:tcW w:w="2880" w:type="dxa"/>
          </w:tcPr>
          <w:p w14:paraId="391A5AAA" w14:textId="3B4003A8" w:rsidR="000743DC" w:rsidRPr="00523D4D" w:rsidRDefault="00523D4D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Chris.11@gmail.com</w:t>
            </w:r>
          </w:p>
        </w:tc>
      </w:tr>
      <w:tr w:rsidR="00523D4D" w:rsidRPr="00523D4D" w14:paraId="7ED8840B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DDAC3F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2880" w:type="dxa"/>
          </w:tcPr>
          <w:p w14:paraId="0B25B99E" w14:textId="25A1DACC" w:rsidR="000743DC" w:rsidRPr="00523D4D" w:rsidRDefault="00523D4D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Donald trump</w:t>
            </w:r>
          </w:p>
        </w:tc>
        <w:tc>
          <w:tcPr>
            <w:tcW w:w="2880" w:type="dxa"/>
          </w:tcPr>
          <w:p w14:paraId="414E95E0" w14:textId="72EA25BB" w:rsidR="000743DC" w:rsidRPr="00523D4D" w:rsidRDefault="00523D4D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Donald.trump88</w:t>
            </w:r>
            <w:r w:rsidR="00000000" w:rsidRPr="00523D4D">
              <w:rPr>
                <w:color w:val="000000" w:themeColor="text1"/>
              </w:rPr>
              <w:t>@</w:t>
            </w:r>
            <w:r w:rsidRPr="00523D4D">
              <w:rPr>
                <w:color w:val="000000" w:themeColor="text1"/>
              </w:rPr>
              <w:t>gmail</w:t>
            </w:r>
            <w:r w:rsidR="00000000" w:rsidRPr="00523D4D">
              <w:rPr>
                <w:color w:val="000000" w:themeColor="text1"/>
              </w:rPr>
              <w:t>.com</w:t>
            </w:r>
          </w:p>
        </w:tc>
      </w:tr>
      <w:tr w:rsidR="00523D4D" w:rsidRPr="00523D4D" w14:paraId="35B39F45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4E99BF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2880" w:type="dxa"/>
          </w:tcPr>
          <w:p w14:paraId="096D290E" w14:textId="0CCDEBD5" w:rsidR="000743DC" w:rsidRPr="00523D4D" w:rsidRDefault="00523D4D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Barak Obama</w:t>
            </w:r>
          </w:p>
        </w:tc>
        <w:tc>
          <w:tcPr>
            <w:tcW w:w="2880" w:type="dxa"/>
          </w:tcPr>
          <w:p w14:paraId="3BCCAA72" w14:textId="67077328" w:rsidR="000743DC" w:rsidRPr="00523D4D" w:rsidRDefault="00523D4D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barak</w:t>
            </w:r>
            <w:r w:rsidR="00000000" w:rsidRPr="00523D4D">
              <w:rPr>
                <w:color w:val="000000" w:themeColor="text1"/>
              </w:rPr>
              <w:t>@</w:t>
            </w:r>
            <w:r w:rsidRPr="00523D4D">
              <w:rPr>
                <w:color w:val="000000" w:themeColor="text1"/>
              </w:rPr>
              <w:t>yahoo</w:t>
            </w:r>
            <w:r w:rsidR="00000000" w:rsidRPr="00523D4D">
              <w:rPr>
                <w:color w:val="000000" w:themeColor="text1"/>
              </w:rPr>
              <w:t>.com</w:t>
            </w:r>
          </w:p>
        </w:tc>
      </w:tr>
      <w:tr w:rsidR="00523D4D" w:rsidRPr="00523D4D" w14:paraId="6E2F4334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F1FB53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2880" w:type="dxa"/>
          </w:tcPr>
          <w:p w14:paraId="4C437026" w14:textId="2158313D" w:rsidR="000743DC" w:rsidRPr="00523D4D" w:rsidRDefault="00523D4D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Travis Scott</w:t>
            </w:r>
          </w:p>
        </w:tc>
        <w:tc>
          <w:tcPr>
            <w:tcW w:w="2880" w:type="dxa"/>
          </w:tcPr>
          <w:p w14:paraId="52324934" w14:textId="20BCCDFF" w:rsidR="000743DC" w:rsidRPr="00523D4D" w:rsidRDefault="00523D4D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t.scott89</w:t>
            </w:r>
            <w:r w:rsidR="00000000" w:rsidRPr="00523D4D">
              <w:rPr>
                <w:color w:val="000000" w:themeColor="text1"/>
              </w:rPr>
              <w:t>@</w:t>
            </w:r>
            <w:r w:rsidRPr="00523D4D">
              <w:rPr>
                <w:color w:val="000000" w:themeColor="text1"/>
              </w:rPr>
              <w:t>gmail</w:t>
            </w:r>
            <w:r w:rsidR="00000000" w:rsidRPr="00523D4D">
              <w:rPr>
                <w:color w:val="000000" w:themeColor="text1"/>
              </w:rPr>
              <w:t>.com</w:t>
            </w:r>
          </w:p>
        </w:tc>
      </w:tr>
    </w:tbl>
    <w:p w14:paraId="174EF9AB" w14:textId="77777777" w:rsidR="00523D4D" w:rsidRDefault="00523D4D" w:rsidP="00523D4D">
      <w:pPr>
        <w:ind w:left="360"/>
      </w:pPr>
    </w:p>
    <w:p w14:paraId="263210A3" w14:textId="15E89954" w:rsidR="000743DC" w:rsidRPr="00523D4D" w:rsidRDefault="00000000" w:rsidP="00523D4D">
      <w:pPr>
        <w:ind w:left="360"/>
        <w:rPr>
          <w:b/>
          <w:bCs/>
          <w:color w:val="000000" w:themeColor="text1"/>
        </w:rPr>
      </w:pPr>
      <w:r w:rsidRPr="00523D4D">
        <w:rPr>
          <w:b/>
          <w:bCs/>
        </w:rPr>
        <w:t>ACCOUNT</w:t>
      </w:r>
      <w:r w:rsidRPr="00523D4D">
        <w:rPr>
          <w:b/>
          <w:bCs/>
          <w:color w:val="000000" w:themeColor="text1"/>
        </w:rPr>
        <w:t>_TYPE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23D4D" w:rsidRPr="00523D4D" w14:paraId="082E67BA" w14:textId="77777777" w:rsidTr="0052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B502AC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AccountType_ID</w:t>
            </w:r>
            <w:proofErr w:type="spellEnd"/>
          </w:p>
        </w:tc>
        <w:tc>
          <w:tcPr>
            <w:tcW w:w="2880" w:type="dxa"/>
          </w:tcPr>
          <w:p w14:paraId="603468EF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Account_Name</w:t>
            </w:r>
            <w:proofErr w:type="spellEnd"/>
          </w:p>
        </w:tc>
        <w:tc>
          <w:tcPr>
            <w:tcW w:w="2880" w:type="dxa"/>
          </w:tcPr>
          <w:p w14:paraId="55AA7A9B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Permissions_Level</w:t>
            </w:r>
            <w:proofErr w:type="spellEnd"/>
          </w:p>
        </w:tc>
      </w:tr>
      <w:tr w:rsidR="00523D4D" w:rsidRPr="00523D4D" w14:paraId="6C466836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4DEEC2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2880" w:type="dxa"/>
          </w:tcPr>
          <w:p w14:paraId="03CD7E6B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Basic</w:t>
            </w:r>
          </w:p>
        </w:tc>
        <w:tc>
          <w:tcPr>
            <w:tcW w:w="2880" w:type="dxa"/>
          </w:tcPr>
          <w:p w14:paraId="7D777EBF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Read-Only</w:t>
            </w:r>
          </w:p>
        </w:tc>
      </w:tr>
      <w:tr w:rsidR="00523D4D" w:rsidRPr="00523D4D" w14:paraId="5BE97C2F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418BF26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2880" w:type="dxa"/>
          </w:tcPr>
          <w:p w14:paraId="246A056D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Premium</w:t>
            </w:r>
          </w:p>
        </w:tc>
        <w:tc>
          <w:tcPr>
            <w:tcW w:w="2880" w:type="dxa"/>
          </w:tcPr>
          <w:p w14:paraId="125EDA4D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Read-Write</w:t>
            </w:r>
          </w:p>
        </w:tc>
      </w:tr>
      <w:tr w:rsidR="00523D4D" w:rsidRPr="00523D4D" w14:paraId="6C6E9576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4E0A77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2880" w:type="dxa"/>
          </w:tcPr>
          <w:p w14:paraId="77F44694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Admin</w:t>
            </w:r>
          </w:p>
        </w:tc>
        <w:tc>
          <w:tcPr>
            <w:tcW w:w="2880" w:type="dxa"/>
          </w:tcPr>
          <w:p w14:paraId="71448350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Full Access</w:t>
            </w:r>
          </w:p>
        </w:tc>
      </w:tr>
      <w:tr w:rsidR="00523D4D" w:rsidRPr="00523D4D" w14:paraId="0A62E65D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68C461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2880" w:type="dxa"/>
          </w:tcPr>
          <w:p w14:paraId="7342A875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Guest</w:t>
            </w:r>
          </w:p>
        </w:tc>
        <w:tc>
          <w:tcPr>
            <w:tcW w:w="2880" w:type="dxa"/>
          </w:tcPr>
          <w:p w14:paraId="5F458DEF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Limited Access</w:t>
            </w:r>
          </w:p>
        </w:tc>
      </w:tr>
    </w:tbl>
    <w:p w14:paraId="0CD06962" w14:textId="77777777" w:rsidR="00523D4D" w:rsidRDefault="00523D4D" w:rsidP="00523D4D">
      <w:pPr>
        <w:ind w:left="360"/>
      </w:pPr>
    </w:p>
    <w:p w14:paraId="0F2C3DC7" w14:textId="4BCCD9E8" w:rsidR="000743DC" w:rsidRPr="00523D4D" w:rsidRDefault="00000000" w:rsidP="00523D4D">
      <w:pPr>
        <w:ind w:left="360"/>
        <w:rPr>
          <w:b/>
          <w:bCs/>
        </w:rPr>
      </w:pPr>
      <w:r w:rsidRPr="00523D4D">
        <w:rPr>
          <w:b/>
          <w:bCs/>
        </w:rPr>
        <w:t>UTILIZATION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77"/>
        <w:gridCol w:w="1307"/>
        <w:gridCol w:w="1458"/>
        <w:gridCol w:w="2105"/>
        <w:gridCol w:w="2109"/>
      </w:tblGrid>
      <w:tr w:rsidR="00523D4D" w:rsidRPr="00523D4D" w14:paraId="5582A195" w14:textId="77777777" w:rsidTr="0052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4AB36A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Utilization_ID</w:t>
            </w:r>
            <w:proofErr w:type="spellEnd"/>
          </w:p>
        </w:tc>
        <w:tc>
          <w:tcPr>
            <w:tcW w:w="1728" w:type="dxa"/>
          </w:tcPr>
          <w:p w14:paraId="5FD1C538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728" w:type="dxa"/>
          </w:tcPr>
          <w:p w14:paraId="0D87DBC6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Model_ID</w:t>
            </w:r>
            <w:proofErr w:type="spellEnd"/>
          </w:p>
        </w:tc>
        <w:tc>
          <w:tcPr>
            <w:tcW w:w="1728" w:type="dxa"/>
          </w:tcPr>
          <w:p w14:paraId="3006FA05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Utilization_Date</w:t>
            </w:r>
            <w:proofErr w:type="spellEnd"/>
          </w:p>
        </w:tc>
        <w:tc>
          <w:tcPr>
            <w:tcW w:w="1728" w:type="dxa"/>
          </w:tcPr>
          <w:p w14:paraId="16B26969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Resource_Usage</w:t>
            </w:r>
            <w:proofErr w:type="spellEnd"/>
          </w:p>
        </w:tc>
      </w:tr>
      <w:tr w:rsidR="00523D4D" w:rsidRPr="00523D4D" w14:paraId="35F5967F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7DB310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1728" w:type="dxa"/>
          </w:tcPr>
          <w:p w14:paraId="644B2FCC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1728" w:type="dxa"/>
          </w:tcPr>
          <w:p w14:paraId="33758DC9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101</w:t>
            </w:r>
          </w:p>
        </w:tc>
        <w:tc>
          <w:tcPr>
            <w:tcW w:w="1728" w:type="dxa"/>
          </w:tcPr>
          <w:p w14:paraId="3FCD2858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2024-10-12 14:30:00</w:t>
            </w:r>
          </w:p>
        </w:tc>
        <w:tc>
          <w:tcPr>
            <w:tcW w:w="1728" w:type="dxa"/>
          </w:tcPr>
          <w:p w14:paraId="3C918705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0.5</w:t>
            </w:r>
          </w:p>
        </w:tc>
      </w:tr>
      <w:tr w:rsidR="00523D4D" w:rsidRPr="00523D4D" w14:paraId="13947F34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9B4B26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14:paraId="459EAF72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14:paraId="73BD7C8E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102</w:t>
            </w:r>
          </w:p>
        </w:tc>
        <w:tc>
          <w:tcPr>
            <w:tcW w:w="1728" w:type="dxa"/>
          </w:tcPr>
          <w:p w14:paraId="4760531D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2024-10-14 09:00:00</w:t>
            </w:r>
          </w:p>
        </w:tc>
        <w:tc>
          <w:tcPr>
            <w:tcW w:w="1728" w:type="dxa"/>
          </w:tcPr>
          <w:p w14:paraId="55615F5E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0.3</w:t>
            </w:r>
          </w:p>
        </w:tc>
      </w:tr>
      <w:tr w:rsidR="00523D4D" w:rsidRPr="00523D4D" w14:paraId="6A6CEBDE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E0B081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40E00AB2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6E073397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101</w:t>
            </w:r>
          </w:p>
        </w:tc>
        <w:tc>
          <w:tcPr>
            <w:tcW w:w="1728" w:type="dxa"/>
          </w:tcPr>
          <w:p w14:paraId="25531B66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2024-10-15 12:15:00</w:t>
            </w:r>
          </w:p>
        </w:tc>
        <w:tc>
          <w:tcPr>
            <w:tcW w:w="1728" w:type="dxa"/>
          </w:tcPr>
          <w:p w14:paraId="004ECF22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0.7</w:t>
            </w:r>
          </w:p>
        </w:tc>
      </w:tr>
      <w:tr w:rsidR="00523D4D" w:rsidRPr="00523D4D" w14:paraId="48C7CAB8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A19D68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26208D61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49DC799C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103</w:t>
            </w:r>
          </w:p>
        </w:tc>
        <w:tc>
          <w:tcPr>
            <w:tcW w:w="1728" w:type="dxa"/>
          </w:tcPr>
          <w:p w14:paraId="2A32386E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2024-10-18 16:45:00</w:t>
            </w:r>
          </w:p>
        </w:tc>
        <w:tc>
          <w:tcPr>
            <w:tcW w:w="1728" w:type="dxa"/>
          </w:tcPr>
          <w:p w14:paraId="63AB96DF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0.4</w:t>
            </w:r>
          </w:p>
        </w:tc>
      </w:tr>
    </w:tbl>
    <w:p w14:paraId="49DC0D6D" w14:textId="77777777" w:rsidR="00523D4D" w:rsidRDefault="00523D4D" w:rsidP="00523D4D">
      <w:pPr>
        <w:ind w:left="360"/>
      </w:pPr>
    </w:p>
    <w:p w14:paraId="33B8C94A" w14:textId="32678EBF" w:rsidR="000743DC" w:rsidRPr="00523D4D" w:rsidRDefault="00000000" w:rsidP="00523D4D">
      <w:pPr>
        <w:ind w:left="360"/>
        <w:rPr>
          <w:b/>
          <w:bCs/>
        </w:rPr>
      </w:pPr>
      <w:r w:rsidRPr="00523D4D">
        <w:rPr>
          <w:b/>
          <w:bCs/>
        </w:rPr>
        <w:t>BILL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04"/>
        <w:gridCol w:w="1634"/>
        <w:gridCol w:w="1999"/>
        <w:gridCol w:w="2002"/>
        <w:gridCol w:w="1617"/>
      </w:tblGrid>
      <w:tr w:rsidR="00523D4D" w:rsidRPr="00523D4D" w14:paraId="17E25C5E" w14:textId="77777777" w:rsidTr="0052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0EEA8F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Bill_ID</w:t>
            </w:r>
            <w:proofErr w:type="spellEnd"/>
          </w:p>
        </w:tc>
        <w:tc>
          <w:tcPr>
            <w:tcW w:w="1728" w:type="dxa"/>
          </w:tcPr>
          <w:p w14:paraId="7E493F25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728" w:type="dxa"/>
          </w:tcPr>
          <w:p w14:paraId="5B086E6B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Total_Amount</w:t>
            </w:r>
            <w:proofErr w:type="spellEnd"/>
          </w:p>
        </w:tc>
        <w:tc>
          <w:tcPr>
            <w:tcW w:w="1728" w:type="dxa"/>
          </w:tcPr>
          <w:p w14:paraId="6D80E200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Billing_Period</w:t>
            </w:r>
            <w:proofErr w:type="spellEnd"/>
          </w:p>
        </w:tc>
        <w:tc>
          <w:tcPr>
            <w:tcW w:w="1728" w:type="dxa"/>
          </w:tcPr>
          <w:p w14:paraId="046AFFC2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Is_Paid</w:t>
            </w:r>
            <w:proofErr w:type="spellEnd"/>
          </w:p>
        </w:tc>
      </w:tr>
      <w:tr w:rsidR="00523D4D" w:rsidRPr="00523D4D" w14:paraId="275E4DFF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FE400A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1728" w:type="dxa"/>
          </w:tcPr>
          <w:p w14:paraId="71EB9AD1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1728" w:type="dxa"/>
          </w:tcPr>
          <w:p w14:paraId="769F464C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150.0</w:t>
            </w:r>
          </w:p>
        </w:tc>
        <w:tc>
          <w:tcPr>
            <w:tcW w:w="1728" w:type="dxa"/>
          </w:tcPr>
          <w:p w14:paraId="5758D3E9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Oct 2024</w:t>
            </w:r>
          </w:p>
        </w:tc>
        <w:tc>
          <w:tcPr>
            <w:tcW w:w="1728" w:type="dxa"/>
          </w:tcPr>
          <w:p w14:paraId="05C666B1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True</w:t>
            </w:r>
          </w:p>
        </w:tc>
      </w:tr>
      <w:tr w:rsidR="00523D4D" w:rsidRPr="00523D4D" w14:paraId="6477077F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E3043B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14:paraId="0B26280C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14:paraId="51DB1B51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200.0</w:t>
            </w:r>
          </w:p>
        </w:tc>
        <w:tc>
          <w:tcPr>
            <w:tcW w:w="1728" w:type="dxa"/>
          </w:tcPr>
          <w:p w14:paraId="5DB3CCCA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Sep 2024</w:t>
            </w:r>
          </w:p>
        </w:tc>
        <w:tc>
          <w:tcPr>
            <w:tcW w:w="1728" w:type="dxa"/>
          </w:tcPr>
          <w:p w14:paraId="55C43D78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False</w:t>
            </w:r>
          </w:p>
        </w:tc>
      </w:tr>
      <w:tr w:rsidR="00523D4D" w:rsidRPr="00523D4D" w14:paraId="7AA5E3C5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678A59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303351CC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3BD5D44E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175.0</w:t>
            </w:r>
          </w:p>
        </w:tc>
        <w:tc>
          <w:tcPr>
            <w:tcW w:w="1728" w:type="dxa"/>
          </w:tcPr>
          <w:p w14:paraId="153E7BF8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Aug 2024</w:t>
            </w:r>
          </w:p>
        </w:tc>
        <w:tc>
          <w:tcPr>
            <w:tcW w:w="1728" w:type="dxa"/>
          </w:tcPr>
          <w:p w14:paraId="1926A573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True</w:t>
            </w:r>
          </w:p>
        </w:tc>
      </w:tr>
      <w:tr w:rsidR="00523D4D" w:rsidRPr="00523D4D" w14:paraId="596FDD38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200935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6D0E0DD8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4F35FE45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125.0</w:t>
            </w:r>
          </w:p>
        </w:tc>
        <w:tc>
          <w:tcPr>
            <w:tcW w:w="1728" w:type="dxa"/>
          </w:tcPr>
          <w:p w14:paraId="65687EFF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Oct 2024</w:t>
            </w:r>
          </w:p>
        </w:tc>
        <w:tc>
          <w:tcPr>
            <w:tcW w:w="1728" w:type="dxa"/>
          </w:tcPr>
          <w:p w14:paraId="74DCE5FC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False</w:t>
            </w:r>
          </w:p>
        </w:tc>
      </w:tr>
    </w:tbl>
    <w:p w14:paraId="72866609" w14:textId="77777777" w:rsidR="00523D4D" w:rsidRDefault="00523D4D" w:rsidP="00523D4D">
      <w:pPr>
        <w:ind w:left="360"/>
      </w:pPr>
    </w:p>
    <w:p w14:paraId="4C48E231" w14:textId="77777777" w:rsidR="00523D4D" w:rsidRDefault="00523D4D" w:rsidP="00523D4D">
      <w:pPr>
        <w:ind w:left="360"/>
      </w:pPr>
    </w:p>
    <w:p w14:paraId="45DFA134" w14:textId="77777777" w:rsidR="00523D4D" w:rsidRDefault="00523D4D" w:rsidP="00523D4D">
      <w:pPr>
        <w:ind w:left="360"/>
      </w:pPr>
    </w:p>
    <w:p w14:paraId="5DF93F7A" w14:textId="77777777" w:rsidR="00523D4D" w:rsidRDefault="00523D4D" w:rsidP="00523D4D">
      <w:pPr>
        <w:ind w:left="360"/>
      </w:pPr>
    </w:p>
    <w:p w14:paraId="64080C05" w14:textId="77777777" w:rsidR="00523D4D" w:rsidRDefault="00523D4D" w:rsidP="00523D4D">
      <w:pPr>
        <w:ind w:left="360"/>
      </w:pPr>
    </w:p>
    <w:p w14:paraId="3386A41B" w14:textId="19FBF8D9" w:rsidR="000743DC" w:rsidRPr="00523D4D" w:rsidRDefault="00000000" w:rsidP="00523D4D">
      <w:pPr>
        <w:ind w:left="360"/>
        <w:rPr>
          <w:b/>
          <w:bCs/>
        </w:rPr>
      </w:pPr>
      <w:r w:rsidRPr="00523D4D">
        <w:rPr>
          <w:b/>
          <w:bCs/>
        </w:rPr>
        <w:t>PAYMENT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25"/>
        <w:gridCol w:w="1135"/>
        <w:gridCol w:w="1840"/>
        <w:gridCol w:w="2145"/>
        <w:gridCol w:w="2111"/>
      </w:tblGrid>
      <w:tr w:rsidR="00523D4D" w:rsidRPr="00523D4D" w14:paraId="46812775" w14:textId="77777777" w:rsidTr="0052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5275D3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Payment_ID</w:t>
            </w:r>
            <w:proofErr w:type="spellEnd"/>
          </w:p>
        </w:tc>
        <w:tc>
          <w:tcPr>
            <w:tcW w:w="1728" w:type="dxa"/>
          </w:tcPr>
          <w:p w14:paraId="297F0D93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Bill_ID</w:t>
            </w:r>
            <w:proofErr w:type="spellEnd"/>
          </w:p>
        </w:tc>
        <w:tc>
          <w:tcPr>
            <w:tcW w:w="1728" w:type="dxa"/>
          </w:tcPr>
          <w:p w14:paraId="0A3885CA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Payment_Date</w:t>
            </w:r>
            <w:proofErr w:type="spellEnd"/>
          </w:p>
        </w:tc>
        <w:tc>
          <w:tcPr>
            <w:tcW w:w="1728" w:type="dxa"/>
          </w:tcPr>
          <w:p w14:paraId="35715181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Payment_Amount</w:t>
            </w:r>
            <w:proofErr w:type="spellEnd"/>
          </w:p>
        </w:tc>
        <w:tc>
          <w:tcPr>
            <w:tcW w:w="1728" w:type="dxa"/>
          </w:tcPr>
          <w:p w14:paraId="57508167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Payment_Method</w:t>
            </w:r>
            <w:proofErr w:type="spellEnd"/>
          </w:p>
        </w:tc>
      </w:tr>
      <w:tr w:rsidR="00523D4D" w:rsidRPr="00523D4D" w14:paraId="271E4709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D38194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1728" w:type="dxa"/>
          </w:tcPr>
          <w:p w14:paraId="441EEEF2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1728" w:type="dxa"/>
          </w:tcPr>
          <w:p w14:paraId="71C18E21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2024-10-10 10:00:00</w:t>
            </w:r>
          </w:p>
        </w:tc>
        <w:tc>
          <w:tcPr>
            <w:tcW w:w="1728" w:type="dxa"/>
          </w:tcPr>
          <w:p w14:paraId="29768E7C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150.0</w:t>
            </w:r>
          </w:p>
        </w:tc>
        <w:tc>
          <w:tcPr>
            <w:tcW w:w="1728" w:type="dxa"/>
          </w:tcPr>
          <w:p w14:paraId="444506AF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Credit Card</w:t>
            </w:r>
          </w:p>
        </w:tc>
      </w:tr>
      <w:tr w:rsidR="00523D4D" w:rsidRPr="00523D4D" w14:paraId="1613D742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97E77B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14:paraId="119830E7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1698D1E1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2024-08-15 14:00:00</w:t>
            </w:r>
          </w:p>
        </w:tc>
        <w:tc>
          <w:tcPr>
            <w:tcW w:w="1728" w:type="dxa"/>
          </w:tcPr>
          <w:p w14:paraId="7FB874E8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175.0</w:t>
            </w:r>
          </w:p>
        </w:tc>
        <w:tc>
          <w:tcPr>
            <w:tcW w:w="1728" w:type="dxa"/>
          </w:tcPr>
          <w:p w14:paraId="6269F61E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PayPal</w:t>
            </w:r>
          </w:p>
        </w:tc>
      </w:tr>
      <w:tr w:rsidR="00523D4D" w:rsidRPr="00523D4D" w14:paraId="0D9833BE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35CA35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349B14D1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14:paraId="3C7A6D4B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NULL</w:t>
            </w:r>
          </w:p>
        </w:tc>
        <w:tc>
          <w:tcPr>
            <w:tcW w:w="1728" w:type="dxa"/>
          </w:tcPr>
          <w:p w14:paraId="3FBFA825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NULL</w:t>
            </w:r>
          </w:p>
        </w:tc>
        <w:tc>
          <w:tcPr>
            <w:tcW w:w="1728" w:type="dxa"/>
          </w:tcPr>
          <w:p w14:paraId="36A25B60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NULL</w:t>
            </w:r>
          </w:p>
        </w:tc>
      </w:tr>
      <w:tr w:rsidR="00523D4D" w:rsidRPr="00523D4D" w14:paraId="0D5CCB91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05A68A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2AD2BD8C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71BE6D49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NULL</w:t>
            </w:r>
          </w:p>
        </w:tc>
        <w:tc>
          <w:tcPr>
            <w:tcW w:w="1728" w:type="dxa"/>
          </w:tcPr>
          <w:p w14:paraId="31738A06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NULL</w:t>
            </w:r>
          </w:p>
        </w:tc>
        <w:tc>
          <w:tcPr>
            <w:tcW w:w="1728" w:type="dxa"/>
          </w:tcPr>
          <w:p w14:paraId="3882CF70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NULL</w:t>
            </w:r>
          </w:p>
        </w:tc>
      </w:tr>
    </w:tbl>
    <w:p w14:paraId="265183DF" w14:textId="77777777" w:rsidR="00523D4D" w:rsidRPr="00523D4D" w:rsidRDefault="00523D4D" w:rsidP="00523D4D"/>
    <w:p w14:paraId="3BFA1EEA" w14:textId="24ED15BA" w:rsidR="000743DC" w:rsidRPr="00523D4D" w:rsidRDefault="00000000" w:rsidP="00523D4D">
      <w:pPr>
        <w:ind w:left="360"/>
        <w:rPr>
          <w:b/>
          <w:bCs/>
        </w:rPr>
      </w:pPr>
      <w:r w:rsidRPr="00523D4D">
        <w:rPr>
          <w:b/>
          <w:bCs/>
        </w:rPr>
        <w:t>IMAG</w:t>
      </w:r>
      <w:r w:rsidR="00523D4D" w:rsidRPr="00523D4D">
        <w:rPr>
          <w:b/>
          <w:bCs/>
        </w:rPr>
        <w:t>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60"/>
        <w:gridCol w:w="2219"/>
        <w:gridCol w:w="2160"/>
        <w:gridCol w:w="2160"/>
      </w:tblGrid>
      <w:tr w:rsidR="00523D4D" w:rsidRPr="00523D4D" w14:paraId="78BCBDE2" w14:textId="77777777" w:rsidTr="0052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80DB6A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Image_ID</w:t>
            </w:r>
            <w:proofErr w:type="spellEnd"/>
          </w:p>
        </w:tc>
        <w:tc>
          <w:tcPr>
            <w:tcW w:w="2160" w:type="dxa"/>
          </w:tcPr>
          <w:p w14:paraId="3B6E3445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Image_Name</w:t>
            </w:r>
            <w:proofErr w:type="spellEnd"/>
          </w:p>
        </w:tc>
        <w:tc>
          <w:tcPr>
            <w:tcW w:w="2160" w:type="dxa"/>
          </w:tcPr>
          <w:p w14:paraId="0DD80ED7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Uploaded_Date</w:t>
            </w:r>
            <w:proofErr w:type="spellEnd"/>
          </w:p>
        </w:tc>
        <w:tc>
          <w:tcPr>
            <w:tcW w:w="2160" w:type="dxa"/>
          </w:tcPr>
          <w:p w14:paraId="34BE046E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User_ID</w:t>
            </w:r>
            <w:proofErr w:type="spellEnd"/>
          </w:p>
        </w:tc>
      </w:tr>
      <w:tr w:rsidR="00523D4D" w:rsidRPr="00523D4D" w14:paraId="78BA7FC2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CD83B4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2160" w:type="dxa"/>
          </w:tcPr>
          <w:p w14:paraId="1642934B" w14:textId="584AC09E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ProfilePic_</w:t>
            </w:r>
            <w:r w:rsidR="00523D4D" w:rsidRPr="00523D4D">
              <w:rPr>
                <w:color w:val="000000" w:themeColor="text1"/>
              </w:rPr>
              <w:t>chris</w:t>
            </w:r>
            <w:proofErr w:type="spellEnd"/>
          </w:p>
        </w:tc>
        <w:tc>
          <w:tcPr>
            <w:tcW w:w="2160" w:type="dxa"/>
          </w:tcPr>
          <w:p w14:paraId="13196450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2024-09-01 09:00:00</w:t>
            </w:r>
          </w:p>
        </w:tc>
        <w:tc>
          <w:tcPr>
            <w:tcW w:w="2160" w:type="dxa"/>
          </w:tcPr>
          <w:p w14:paraId="502A1027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</w:tr>
      <w:tr w:rsidR="00523D4D" w:rsidRPr="00523D4D" w14:paraId="7CE5B167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C41C48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2160" w:type="dxa"/>
          </w:tcPr>
          <w:p w14:paraId="6F7DB1B9" w14:textId="161899C5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ProfilePic_</w:t>
            </w:r>
            <w:r w:rsidR="00523D4D" w:rsidRPr="00523D4D">
              <w:rPr>
                <w:color w:val="000000" w:themeColor="text1"/>
              </w:rPr>
              <w:t>donald</w:t>
            </w:r>
            <w:proofErr w:type="spellEnd"/>
          </w:p>
        </w:tc>
        <w:tc>
          <w:tcPr>
            <w:tcW w:w="2160" w:type="dxa"/>
          </w:tcPr>
          <w:p w14:paraId="4417EF8E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2024-09-03 10:30:00</w:t>
            </w:r>
          </w:p>
        </w:tc>
        <w:tc>
          <w:tcPr>
            <w:tcW w:w="2160" w:type="dxa"/>
          </w:tcPr>
          <w:p w14:paraId="654E0369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</w:tr>
      <w:tr w:rsidR="00523D4D" w:rsidRPr="00523D4D" w14:paraId="6B2BE5FB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D3A997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2160" w:type="dxa"/>
          </w:tcPr>
          <w:p w14:paraId="5D1DD25B" w14:textId="7E49E8FB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ProfilePic_</w:t>
            </w:r>
            <w:r w:rsidR="00523D4D" w:rsidRPr="00523D4D">
              <w:rPr>
                <w:color w:val="000000" w:themeColor="text1"/>
              </w:rPr>
              <w:t>barak</w:t>
            </w:r>
            <w:proofErr w:type="spellEnd"/>
          </w:p>
        </w:tc>
        <w:tc>
          <w:tcPr>
            <w:tcW w:w="2160" w:type="dxa"/>
          </w:tcPr>
          <w:p w14:paraId="5C1BD85B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2024-09-05 11:00:00</w:t>
            </w:r>
          </w:p>
        </w:tc>
        <w:tc>
          <w:tcPr>
            <w:tcW w:w="2160" w:type="dxa"/>
          </w:tcPr>
          <w:p w14:paraId="3347F918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</w:tr>
      <w:tr w:rsidR="00523D4D" w:rsidRPr="00523D4D" w14:paraId="18292B90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22CD57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2160" w:type="dxa"/>
          </w:tcPr>
          <w:p w14:paraId="682C3F85" w14:textId="1F7DF4DE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ProfilePic_</w:t>
            </w:r>
            <w:r w:rsidR="00523D4D" w:rsidRPr="00523D4D">
              <w:rPr>
                <w:color w:val="000000" w:themeColor="text1"/>
              </w:rPr>
              <w:t>travis</w:t>
            </w:r>
            <w:proofErr w:type="spellEnd"/>
          </w:p>
        </w:tc>
        <w:tc>
          <w:tcPr>
            <w:tcW w:w="2160" w:type="dxa"/>
          </w:tcPr>
          <w:p w14:paraId="048DC502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2024-09-07 14:00:00</w:t>
            </w:r>
          </w:p>
        </w:tc>
        <w:tc>
          <w:tcPr>
            <w:tcW w:w="2160" w:type="dxa"/>
          </w:tcPr>
          <w:p w14:paraId="4DCBA296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</w:tr>
    </w:tbl>
    <w:p w14:paraId="000652F6" w14:textId="77777777" w:rsidR="00523D4D" w:rsidRDefault="00523D4D" w:rsidP="00523D4D">
      <w:pPr>
        <w:ind w:left="360"/>
      </w:pPr>
    </w:p>
    <w:p w14:paraId="7E78E955" w14:textId="3319CE26" w:rsidR="000743DC" w:rsidRPr="00523D4D" w:rsidRDefault="00000000" w:rsidP="00523D4D">
      <w:pPr>
        <w:ind w:left="360"/>
        <w:rPr>
          <w:b/>
          <w:bCs/>
        </w:rPr>
      </w:pPr>
      <w:r w:rsidRPr="00523D4D">
        <w:rPr>
          <w:b/>
          <w:bCs/>
        </w:rPr>
        <w:t>VIDEO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60"/>
        <w:gridCol w:w="2282"/>
        <w:gridCol w:w="2160"/>
        <w:gridCol w:w="2160"/>
      </w:tblGrid>
      <w:tr w:rsidR="00523D4D" w:rsidRPr="00523D4D" w14:paraId="6FED42B8" w14:textId="77777777" w:rsidTr="0052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9C60A7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Video_ID</w:t>
            </w:r>
            <w:proofErr w:type="spellEnd"/>
          </w:p>
        </w:tc>
        <w:tc>
          <w:tcPr>
            <w:tcW w:w="2160" w:type="dxa"/>
          </w:tcPr>
          <w:p w14:paraId="2D34F3C2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Video_Name</w:t>
            </w:r>
            <w:proofErr w:type="spellEnd"/>
          </w:p>
        </w:tc>
        <w:tc>
          <w:tcPr>
            <w:tcW w:w="2160" w:type="dxa"/>
          </w:tcPr>
          <w:p w14:paraId="63783483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Uploaded_Date</w:t>
            </w:r>
            <w:proofErr w:type="spellEnd"/>
          </w:p>
        </w:tc>
        <w:tc>
          <w:tcPr>
            <w:tcW w:w="2160" w:type="dxa"/>
          </w:tcPr>
          <w:p w14:paraId="15837A08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User_ID</w:t>
            </w:r>
            <w:proofErr w:type="spellEnd"/>
          </w:p>
        </w:tc>
      </w:tr>
      <w:tr w:rsidR="00523D4D" w:rsidRPr="00523D4D" w14:paraId="5B639AB6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25876C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2160" w:type="dxa"/>
          </w:tcPr>
          <w:p w14:paraId="46C940BB" w14:textId="5CBC6442" w:rsidR="000743DC" w:rsidRPr="00523D4D" w:rsidRDefault="00523D4D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MovieTrailerFake</w:t>
            </w:r>
            <w:proofErr w:type="spellEnd"/>
          </w:p>
        </w:tc>
        <w:tc>
          <w:tcPr>
            <w:tcW w:w="2160" w:type="dxa"/>
          </w:tcPr>
          <w:p w14:paraId="31C52192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2024-10-10 10:00:00</w:t>
            </w:r>
          </w:p>
        </w:tc>
        <w:tc>
          <w:tcPr>
            <w:tcW w:w="2160" w:type="dxa"/>
          </w:tcPr>
          <w:p w14:paraId="72A5BD7F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</w:tr>
      <w:tr w:rsidR="00523D4D" w:rsidRPr="00523D4D" w14:paraId="6D02F02B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330F69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2160" w:type="dxa"/>
          </w:tcPr>
          <w:p w14:paraId="1CE2FA13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DeepFake_Review</w:t>
            </w:r>
            <w:proofErr w:type="spellEnd"/>
          </w:p>
        </w:tc>
        <w:tc>
          <w:tcPr>
            <w:tcW w:w="2160" w:type="dxa"/>
          </w:tcPr>
          <w:p w14:paraId="4AA076F4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2024-10-15 12:30:00</w:t>
            </w:r>
          </w:p>
        </w:tc>
        <w:tc>
          <w:tcPr>
            <w:tcW w:w="2160" w:type="dxa"/>
          </w:tcPr>
          <w:p w14:paraId="0900567F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</w:tr>
      <w:tr w:rsidR="00523D4D" w:rsidRPr="00523D4D" w14:paraId="5BCD6924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C49E01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2160" w:type="dxa"/>
          </w:tcPr>
          <w:p w14:paraId="25EE53EC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PoliticalSpeech</w:t>
            </w:r>
            <w:proofErr w:type="spellEnd"/>
          </w:p>
        </w:tc>
        <w:tc>
          <w:tcPr>
            <w:tcW w:w="2160" w:type="dxa"/>
          </w:tcPr>
          <w:p w14:paraId="43164A1E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2024-10-18 09:45:00</w:t>
            </w:r>
          </w:p>
        </w:tc>
        <w:tc>
          <w:tcPr>
            <w:tcW w:w="2160" w:type="dxa"/>
          </w:tcPr>
          <w:p w14:paraId="49264261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</w:tr>
      <w:tr w:rsidR="00523D4D" w:rsidRPr="00523D4D" w14:paraId="674AB83D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47651D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2160" w:type="dxa"/>
          </w:tcPr>
          <w:p w14:paraId="37FEFDF9" w14:textId="03252D23" w:rsidR="000743DC" w:rsidRPr="00523D4D" w:rsidRDefault="00523D4D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Fakesong1</w:t>
            </w:r>
          </w:p>
        </w:tc>
        <w:tc>
          <w:tcPr>
            <w:tcW w:w="2160" w:type="dxa"/>
          </w:tcPr>
          <w:p w14:paraId="4C621DC9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2024-10-20 14:20:00</w:t>
            </w:r>
          </w:p>
        </w:tc>
        <w:tc>
          <w:tcPr>
            <w:tcW w:w="2160" w:type="dxa"/>
          </w:tcPr>
          <w:p w14:paraId="6B1D8A2C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</w:tr>
    </w:tbl>
    <w:p w14:paraId="361FF5DB" w14:textId="77777777" w:rsidR="00523D4D" w:rsidRDefault="00523D4D" w:rsidP="00523D4D">
      <w:pPr>
        <w:ind w:left="360"/>
      </w:pPr>
    </w:p>
    <w:p w14:paraId="388AD88C" w14:textId="0DA961F7" w:rsidR="000743DC" w:rsidRPr="00523D4D" w:rsidRDefault="00000000" w:rsidP="00523D4D">
      <w:pPr>
        <w:ind w:left="360"/>
        <w:rPr>
          <w:b/>
          <w:bCs/>
        </w:rPr>
      </w:pPr>
      <w:r w:rsidRPr="00523D4D">
        <w:rPr>
          <w:b/>
          <w:bCs/>
        </w:rPr>
        <w:t>MODEL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28"/>
        <w:gridCol w:w="1865"/>
        <w:gridCol w:w="1791"/>
        <w:gridCol w:w="1728"/>
        <w:gridCol w:w="1728"/>
      </w:tblGrid>
      <w:tr w:rsidR="00523D4D" w:rsidRPr="00523D4D" w14:paraId="06037380" w14:textId="77777777" w:rsidTr="0052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A24B46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Model_ID</w:t>
            </w:r>
            <w:proofErr w:type="spellEnd"/>
          </w:p>
        </w:tc>
        <w:tc>
          <w:tcPr>
            <w:tcW w:w="1728" w:type="dxa"/>
          </w:tcPr>
          <w:p w14:paraId="0A2EA329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Model_Name</w:t>
            </w:r>
            <w:proofErr w:type="spellEnd"/>
          </w:p>
        </w:tc>
        <w:tc>
          <w:tcPr>
            <w:tcW w:w="1728" w:type="dxa"/>
          </w:tcPr>
          <w:p w14:paraId="3A36107F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Model_Type</w:t>
            </w:r>
            <w:proofErr w:type="spellEnd"/>
          </w:p>
        </w:tc>
        <w:tc>
          <w:tcPr>
            <w:tcW w:w="1728" w:type="dxa"/>
          </w:tcPr>
          <w:p w14:paraId="47239F3E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Accuracy</w:t>
            </w:r>
          </w:p>
        </w:tc>
        <w:tc>
          <w:tcPr>
            <w:tcW w:w="1728" w:type="dxa"/>
          </w:tcPr>
          <w:p w14:paraId="3CA0F5D3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Version</w:t>
            </w:r>
          </w:p>
        </w:tc>
      </w:tr>
      <w:tr w:rsidR="00523D4D" w:rsidRPr="00523D4D" w14:paraId="24DA3932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D72B2CA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101</w:t>
            </w:r>
          </w:p>
        </w:tc>
        <w:tc>
          <w:tcPr>
            <w:tcW w:w="1728" w:type="dxa"/>
          </w:tcPr>
          <w:p w14:paraId="4441DF8D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DeepfakeNet</w:t>
            </w:r>
            <w:proofErr w:type="spellEnd"/>
          </w:p>
        </w:tc>
        <w:tc>
          <w:tcPr>
            <w:tcW w:w="1728" w:type="dxa"/>
          </w:tcPr>
          <w:p w14:paraId="2E29FAD7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CNN</w:t>
            </w:r>
          </w:p>
        </w:tc>
        <w:tc>
          <w:tcPr>
            <w:tcW w:w="1728" w:type="dxa"/>
          </w:tcPr>
          <w:p w14:paraId="1B88E30C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0.92</w:t>
            </w:r>
          </w:p>
        </w:tc>
        <w:tc>
          <w:tcPr>
            <w:tcW w:w="1728" w:type="dxa"/>
          </w:tcPr>
          <w:p w14:paraId="6D7B0E23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v1.0</w:t>
            </w:r>
          </w:p>
        </w:tc>
      </w:tr>
      <w:tr w:rsidR="00523D4D" w:rsidRPr="00523D4D" w14:paraId="70A3CCF3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D0FCF7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102</w:t>
            </w:r>
          </w:p>
        </w:tc>
        <w:tc>
          <w:tcPr>
            <w:tcW w:w="1728" w:type="dxa"/>
          </w:tcPr>
          <w:p w14:paraId="06858CB7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FaceDetect</w:t>
            </w:r>
            <w:proofErr w:type="spellEnd"/>
          </w:p>
        </w:tc>
        <w:tc>
          <w:tcPr>
            <w:tcW w:w="1728" w:type="dxa"/>
          </w:tcPr>
          <w:p w14:paraId="4C73FB0E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RNN</w:t>
            </w:r>
          </w:p>
        </w:tc>
        <w:tc>
          <w:tcPr>
            <w:tcW w:w="1728" w:type="dxa"/>
          </w:tcPr>
          <w:p w14:paraId="1873393B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0.89</w:t>
            </w:r>
          </w:p>
        </w:tc>
        <w:tc>
          <w:tcPr>
            <w:tcW w:w="1728" w:type="dxa"/>
          </w:tcPr>
          <w:p w14:paraId="17674A8D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v2.1</w:t>
            </w:r>
          </w:p>
        </w:tc>
      </w:tr>
      <w:tr w:rsidR="00523D4D" w:rsidRPr="00523D4D" w14:paraId="10F414F9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FA7C4A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103</w:t>
            </w:r>
          </w:p>
        </w:tc>
        <w:tc>
          <w:tcPr>
            <w:tcW w:w="1728" w:type="dxa"/>
          </w:tcPr>
          <w:p w14:paraId="627F0004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VoiceCheck</w:t>
            </w:r>
            <w:proofErr w:type="spellEnd"/>
          </w:p>
        </w:tc>
        <w:tc>
          <w:tcPr>
            <w:tcW w:w="1728" w:type="dxa"/>
          </w:tcPr>
          <w:p w14:paraId="3D309130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DNN</w:t>
            </w:r>
          </w:p>
        </w:tc>
        <w:tc>
          <w:tcPr>
            <w:tcW w:w="1728" w:type="dxa"/>
          </w:tcPr>
          <w:p w14:paraId="0B3EC252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0.95</w:t>
            </w:r>
          </w:p>
        </w:tc>
        <w:tc>
          <w:tcPr>
            <w:tcW w:w="1728" w:type="dxa"/>
          </w:tcPr>
          <w:p w14:paraId="01B17C24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v1.5</w:t>
            </w:r>
          </w:p>
        </w:tc>
      </w:tr>
      <w:tr w:rsidR="00523D4D" w:rsidRPr="00523D4D" w14:paraId="492A2044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D54828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104</w:t>
            </w:r>
          </w:p>
        </w:tc>
        <w:tc>
          <w:tcPr>
            <w:tcW w:w="1728" w:type="dxa"/>
          </w:tcPr>
          <w:p w14:paraId="573E241C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ImageScan</w:t>
            </w:r>
            <w:proofErr w:type="spellEnd"/>
          </w:p>
        </w:tc>
        <w:tc>
          <w:tcPr>
            <w:tcW w:w="1728" w:type="dxa"/>
          </w:tcPr>
          <w:p w14:paraId="05FC3080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CNN</w:t>
            </w:r>
          </w:p>
        </w:tc>
        <w:tc>
          <w:tcPr>
            <w:tcW w:w="1728" w:type="dxa"/>
          </w:tcPr>
          <w:p w14:paraId="36DD4850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0.87</w:t>
            </w:r>
          </w:p>
        </w:tc>
        <w:tc>
          <w:tcPr>
            <w:tcW w:w="1728" w:type="dxa"/>
          </w:tcPr>
          <w:p w14:paraId="622BE62C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v3.0</w:t>
            </w:r>
          </w:p>
        </w:tc>
      </w:tr>
    </w:tbl>
    <w:p w14:paraId="24DA657F" w14:textId="77777777" w:rsidR="00523D4D" w:rsidRDefault="00523D4D" w:rsidP="00523D4D">
      <w:pPr>
        <w:ind w:left="360"/>
      </w:pPr>
    </w:p>
    <w:p w14:paraId="34211892" w14:textId="77777777" w:rsidR="00523D4D" w:rsidRDefault="00523D4D" w:rsidP="00523D4D">
      <w:pPr>
        <w:ind w:left="360"/>
        <w:rPr>
          <w:b/>
          <w:bCs/>
        </w:rPr>
      </w:pPr>
    </w:p>
    <w:p w14:paraId="7024BB53" w14:textId="697477B4" w:rsidR="000743DC" w:rsidRPr="00523D4D" w:rsidRDefault="00000000" w:rsidP="00523D4D">
      <w:pPr>
        <w:ind w:left="360"/>
        <w:rPr>
          <w:b/>
          <w:bCs/>
        </w:rPr>
      </w:pPr>
      <w:r w:rsidRPr="00523D4D">
        <w:rPr>
          <w:b/>
          <w:bCs/>
        </w:rPr>
        <w:t>DETECTION_RESULTS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8"/>
        <w:gridCol w:w="1219"/>
        <w:gridCol w:w="1255"/>
        <w:gridCol w:w="1726"/>
        <w:gridCol w:w="1474"/>
        <w:gridCol w:w="1914"/>
      </w:tblGrid>
      <w:tr w:rsidR="00523D4D" w:rsidRPr="00523D4D" w14:paraId="2496E466" w14:textId="77777777" w:rsidTr="0052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C334B33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Result_ID</w:t>
            </w:r>
            <w:proofErr w:type="spellEnd"/>
          </w:p>
        </w:tc>
        <w:tc>
          <w:tcPr>
            <w:tcW w:w="1440" w:type="dxa"/>
          </w:tcPr>
          <w:p w14:paraId="66D8BAAB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Video_ID</w:t>
            </w:r>
            <w:proofErr w:type="spellEnd"/>
          </w:p>
        </w:tc>
        <w:tc>
          <w:tcPr>
            <w:tcW w:w="1440" w:type="dxa"/>
          </w:tcPr>
          <w:p w14:paraId="237E157A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Model_ID</w:t>
            </w:r>
            <w:proofErr w:type="spellEnd"/>
          </w:p>
        </w:tc>
        <w:tc>
          <w:tcPr>
            <w:tcW w:w="1440" w:type="dxa"/>
          </w:tcPr>
          <w:p w14:paraId="370ABD9E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Detection_Date</w:t>
            </w:r>
            <w:proofErr w:type="spellEnd"/>
          </w:p>
        </w:tc>
        <w:tc>
          <w:tcPr>
            <w:tcW w:w="1440" w:type="dxa"/>
          </w:tcPr>
          <w:p w14:paraId="32191723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Is_Deepfake</w:t>
            </w:r>
            <w:proofErr w:type="spellEnd"/>
          </w:p>
        </w:tc>
        <w:tc>
          <w:tcPr>
            <w:tcW w:w="1440" w:type="dxa"/>
          </w:tcPr>
          <w:p w14:paraId="07997129" w14:textId="77777777" w:rsidR="000743DC" w:rsidRPr="00523D4D" w:rsidRDefault="00000000" w:rsidP="00523D4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23D4D">
              <w:rPr>
                <w:color w:val="000000" w:themeColor="text1"/>
              </w:rPr>
              <w:t>Confidence_Score</w:t>
            </w:r>
            <w:proofErr w:type="spellEnd"/>
          </w:p>
        </w:tc>
      </w:tr>
      <w:tr w:rsidR="00523D4D" w:rsidRPr="00523D4D" w14:paraId="01CD8734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C4E0DD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1440" w:type="dxa"/>
          </w:tcPr>
          <w:p w14:paraId="5AF366E2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</w:t>
            </w:r>
          </w:p>
        </w:tc>
        <w:tc>
          <w:tcPr>
            <w:tcW w:w="1440" w:type="dxa"/>
          </w:tcPr>
          <w:p w14:paraId="46BEDBD2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101</w:t>
            </w:r>
          </w:p>
        </w:tc>
        <w:tc>
          <w:tcPr>
            <w:tcW w:w="1440" w:type="dxa"/>
          </w:tcPr>
          <w:p w14:paraId="2303DA76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2024-10-10 12:00:00</w:t>
            </w:r>
          </w:p>
        </w:tc>
        <w:tc>
          <w:tcPr>
            <w:tcW w:w="1440" w:type="dxa"/>
          </w:tcPr>
          <w:p w14:paraId="65E0AC2B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True</w:t>
            </w:r>
          </w:p>
        </w:tc>
        <w:tc>
          <w:tcPr>
            <w:tcW w:w="1440" w:type="dxa"/>
          </w:tcPr>
          <w:p w14:paraId="7739DC83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0.95</w:t>
            </w:r>
          </w:p>
        </w:tc>
      </w:tr>
      <w:tr w:rsidR="00523D4D" w:rsidRPr="00523D4D" w14:paraId="77A20942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4C881E0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1440" w:type="dxa"/>
          </w:tcPr>
          <w:p w14:paraId="5B2B39C1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</w:t>
            </w:r>
          </w:p>
        </w:tc>
        <w:tc>
          <w:tcPr>
            <w:tcW w:w="1440" w:type="dxa"/>
          </w:tcPr>
          <w:p w14:paraId="2453879E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102</w:t>
            </w:r>
          </w:p>
        </w:tc>
        <w:tc>
          <w:tcPr>
            <w:tcW w:w="1440" w:type="dxa"/>
          </w:tcPr>
          <w:p w14:paraId="33867E75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2024-10-15 13:00:00</w:t>
            </w:r>
          </w:p>
        </w:tc>
        <w:tc>
          <w:tcPr>
            <w:tcW w:w="1440" w:type="dxa"/>
          </w:tcPr>
          <w:p w14:paraId="49AE21F9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False</w:t>
            </w:r>
          </w:p>
        </w:tc>
        <w:tc>
          <w:tcPr>
            <w:tcW w:w="1440" w:type="dxa"/>
          </w:tcPr>
          <w:p w14:paraId="385A34A2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0.85</w:t>
            </w:r>
          </w:p>
        </w:tc>
      </w:tr>
      <w:tr w:rsidR="00523D4D" w:rsidRPr="00523D4D" w14:paraId="064FA638" w14:textId="77777777" w:rsidTr="0052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E4A2416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1440" w:type="dxa"/>
          </w:tcPr>
          <w:p w14:paraId="1D572441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3</w:t>
            </w:r>
          </w:p>
        </w:tc>
        <w:tc>
          <w:tcPr>
            <w:tcW w:w="1440" w:type="dxa"/>
          </w:tcPr>
          <w:p w14:paraId="3316974C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101</w:t>
            </w:r>
          </w:p>
        </w:tc>
        <w:tc>
          <w:tcPr>
            <w:tcW w:w="1440" w:type="dxa"/>
          </w:tcPr>
          <w:p w14:paraId="04B7159B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2024-10-18 10:00:00</w:t>
            </w:r>
          </w:p>
        </w:tc>
        <w:tc>
          <w:tcPr>
            <w:tcW w:w="1440" w:type="dxa"/>
          </w:tcPr>
          <w:p w14:paraId="7EC48A5C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True</w:t>
            </w:r>
          </w:p>
        </w:tc>
        <w:tc>
          <w:tcPr>
            <w:tcW w:w="1440" w:type="dxa"/>
          </w:tcPr>
          <w:p w14:paraId="54FCEE52" w14:textId="77777777" w:rsidR="000743DC" w:rsidRPr="00523D4D" w:rsidRDefault="00000000" w:rsidP="00523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0.92</w:t>
            </w:r>
          </w:p>
        </w:tc>
      </w:tr>
      <w:tr w:rsidR="00523D4D" w:rsidRPr="00523D4D" w14:paraId="38F05BBC" w14:textId="77777777" w:rsidTr="0052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A8716F" w14:textId="77777777" w:rsidR="000743DC" w:rsidRPr="00523D4D" w:rsidRDefault="00000000" w:rsidP="00523D4D">
            <w:pPr>
              <w:ind w:left="36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1440" w:type="dxa"/>
          </w:tcPr>
          <w:p w14:paraId="311486EB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4</w:t>
            </w:r>
          </w:p>
        </w:tc>
        <w:tc>
          <w:tcPr>
            <w:tcW w:w="1440" w:type="dxa"/>
          </w:tcPr>
          <w:p w14:paraId="7B88A5CE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103</w:t>
            </w:r>
          </w:p>
        </w:tc>
        <w:tc>
          <w:tcPr>
            <w:tcW w:w="1440" w:type="dxa"/>
          </w:tcPr>
          <w:p w14:paraId="444DD821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2024-10-20 15:00:00</w:t>
            </w:r>
          </w:p>
        </w:tc>
        <w:tc>
          <w:tcPr>
            <w:tcW w:w="1440" w:type="dxa"/>
          </w:tcPr>
          <w:p w14:paraId="79695369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False</w:t>
            </w:r>
          </w:p>
        </w:tc>
        <w:tc>
          <w:tcPr>
            <w:tcW w:w="1440" w:type="dxa"/>
          </w:tcPr>
          <w:p w14:paraId="58B1D2C9" w14:textId="77777777" w:rsidR="000743DC" w:rsidRPr="00523D4D" w:rsidRDefault="00000000" w:rsidP="00523D4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3D4D">
              <w:rPr>
                <w:color w:val="000000" w:themeColor="text1"/>
              </w:rPr>
              <w:t>0.88</w:t>
            </w:r>
          </w:p>
        </w:tc>
      </w:tr>
    </w:tbl>
    <w:p w14:paraId="77FC18A8" w14:textId="77777777" w:rsidR="00CB6F54" w:rsidRPr="00523D4D" w:rsidRDefault="00CB6F54" w:rsidP="00523D4D">
      <w:pPr>
        <w:rPr>
          <w:color w:val="000000" w:themeColor="text1"/>
        </w:rPr>
      </w:pPr>
    </w:p>
    <w:sectPr w:rsidR="00CB6F54" w:rsidRPr="00523D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E417C0"/>
    <w:multiLevelType w:val="hybridMultilevel"/>
    <w:tmpl w:val="9112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34FBD"/>
    <w:multiLevelType w:val="hybridMultilevel"/>
    <w:tmpl w:val="742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361548">
    <w:abstractNumId w:val="8"/>
  </w:num>
  <w:num w:numId="2" w16cid:durableId="1287539455">
    <w:abstractNumId w:val="6"/>
  </w:num>
  <w:num w:numId="3" w16cid:durableId="559097294">
    <w:abstractNumId w:val="5"/>
  </w:num>
  <w:num w:numId="4" w16cid:durableId="915554515">
    <w:abstractNumId w:val="4"/>
  </w:num>
  <w:num w:numId="5" w16cid:durableId="1146816770">
    <w:abstractNumId w:val="7"/>
  </w:num>
  <w:num w:numId="6" w16cid:durableId="1760831348">
    <w:abstractNumId w:val="3"/>
  </w:num>
  <w:num w:numId="7" w16cid:durableId="1862889323">
    <w:abstractNumId w:val="2"/>
  </w:num>
  <w:num w:numId="8" w16cid:durableId="1966236059">
    <w:abstractNumId w:val="1"/>
  </w:num>
  <w:num w:numId="9" w16cid:durableId="104888527">
    <w:abstractNumId w:val="0"/>
  </w:num>
  <w:num w:numId="10" w16cid:durableId="948123091">
    <w:abstractNumId w:val="9"/>
  </w:num>
  <w:num w:numId="11" w16cid:durableId="1712412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3DC"/>
    <w:rsid w:val="0015074B"/>
    <w:rsid w:val="0029639D"/>
    <w:rsid w:val="00326F90"/>
    <w:rsid w:val="0039374C"/>
    <w:rsid w:val="00523D4D"/>
    <w:rsid w:val="00AA1D8D"/>
    <w:rsid w:val="00B47730"/>
    <w:rsid w:val="00CB0664"/>
    <w:rsid w:val="00CB6F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B96AF"/>
  <w14:defaultImageDpi w14:val="300"/>
  <w15:docId w15:val="{5378FE3F-F8F1-4C17-9066-A044814E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6">
    <w:name w:val="Grid Table 5 Dark Accent 6"/>
    <w:basedOn w:val="TableNormal"/>
    <w:uiPriority w:val="50"/>
    <w:rsid w:val="00523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523D4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Khunt</cp:lastModifiedBy>
  <cp:revision>2</cp:revision>
  <dcterms:created xsi:type="dcterms:W3CDTF">2013-12-23T23:15:00Z</dcterms:created>
  <dcterms:modified xsi:type="dcterms:W3CDTF">2024-10-29T18:16:00Z</dcterms:modified>
  <cp:category/>
</cp:coreProperties>
</file>